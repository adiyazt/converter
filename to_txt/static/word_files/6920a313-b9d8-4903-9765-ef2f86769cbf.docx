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p>
      <w:r>
        <w:t xml:space="preserve">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Пример очень длинного текста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